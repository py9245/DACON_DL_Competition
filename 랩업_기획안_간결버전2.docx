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랩업 리포트 기획 초안 B</w:t>
      </w:r>
    </w:p>
    <w:p/>
    <w:p>
      <w:r>
        <w:t>1. 작성 목적</w:t>
      </w:r>
    </w:p>
    <w:p>
      <w:r>
        <w:t>최근 강의에서 다룬 시계열 분석 기법을 실제 사례에 적용해 보고 싶어 파주시 관광 데이터를 대상으로 한 계획을 세우고 있다. 리포트는 학습 내용을 복기하면서, 향후 프로젝트를 어떻게 진행할지 정리하는 용도로 작성할 예정이다. 단순히 알고리즘을 나열하기보다는, 어떤 질문을 던지고 어떤 순서로 검증할지에 초점을 맞춘다. 이 문서를 토대로 팀원들과 논의하면 관점을 맞추는 데도 도움이 될 것 같다. 문장을 자연스럽게 풀어내어 나중에 읽어도 부담 없도록 구성하려 한다.</w:t>
      </w:r>
    </w:p>
    <w:p/>
    <w:p>
      <w:r>
        <w:t>2. 데이터 이해 전략</w:t>
      </w:r>
    </w:p>
    <w:p>
      <w:r>
        <w:t>데이터 폴더에는 월·주·연 단위 자료가 혼재한다. 우선 `월별_관광지_방문객추세_LG유플러스.csv`와 `월별_검색건수 추이.csv`를 핵심으로 삼고, 나머지 파일은 보조 지표로 활용할 수 있도록 목록화하려 한다. 각 자료의 수집 주체와 업데이트 주기를 파악해 신뢰도를 정리하고, 사용 목적을 한 문장씩 적어 두면 공유가 쉬울 것 같다. 필요하다면 간단한 요약 그래프를 만들어 데이터를 처음 접하는 사람도 맥락을 바로 이해할 수 있도록 준비하려 한다. 데이터 접근 경로와 파일 크기도 함께 확인해 저장 및 백업 전략을 세워야겠다.</w:t>
      </w:r>
    </w:p>
    <w:p/>
    <w:p>
      <w:r>
        <w:t>3. 준비해야 할 전처리</w:t>
      </w:r>
    </w:p>
    <w:p>
      <w:r>
        <w:t>데이터마다 헤더 구조가 조금씩 달라 우선 컬럼 이름을 한국어-영어 병기 표로 만들어 둘 예정이다. 날짜 정보는 모두 `YYYY-MM` 형태로 맞추고, 결측 달은 선형 보간과 이전 값 유지 중 어느 쪽이 적절한지 간단한 테스트로 비교하려 한다. 이상치가 보이면 원인을 추적해보고, 실제 이슈가 확인되면 별도의 메모를 남겨 향후 보고서에 활용하고자 한다. 전처리 과정에서 얻게 되는 작은 발견들도 리포트의 이야깃거리가 될 수 있으니 꼼꼼히 기록해야겠다. 필요하면 임시 노트북에서 간단한 스크립트를 작성해 재사용성을 높일 계획이다.</w:t>
      </w:r>
    </w:p>
    <w:p/>
    <w:p>
      <w:r>
        <w:t>4. 분석 구상</w:t>
      </w:r>
    </w:p>
    <w:p>
      <w:r>
        <w:t>첫 주에는 방문객 수와 검색량의 관계를 시간차를 두고 비교하면서 선행 지표 후보를 찾는다. 그다음 주에는 기본적인 이동평균과 간단한 예측 모델을 적용해 다음 달 추세를 미리 확인하는 실험을 진행한다. 설문 데이터는 정성적인 해석 위주로 사용해, 숫자 결과만으로 설명하기 어려운 맥락을 보완하려 한다. 분석 결과는 한 장의 대시보드 형태로 요약해도 좋겠다는 생각이 들어, 초반부터 구성안을 고민해보려 한다. 필요하면 간단한 시나리오별 비교 표를 추가해 실무자가 바로 활용할 수 있도록 구성한다.</w:t>
      </w:r>
    </w:p>
    <w:p/>
    <w:p>
      <w:r>
        <w:t>5. 일정 계획</w:t>
      </w:r>
    </w:p>
    <w:p>
      <w:r>
        <w:t>총 4주를 가정하고 첫 주는 데이터 파악과 정리, 둘째 주는 기본 분석과 그래프 제작, 셋째 주는 예측 시도와 결과 검토, 넷째 주는 보고서 작성과 회고로 구성한다. 각 주 초에 해야 할 일을 메모하고 주말에 간단한 리뷰를 작성해 기록을 남길 계획이다. 일정이 늘어질 경우를 대비해 여유 시간을 확보하고, 중요도가 낮은 작업은 다음 단계로 미룰 수 있도록 우선순위도 설정해 두려 한다. 필요 시 주중에 짧은 점검 미팅을 진행해 작업 방향을 다시 맞출 생각이다.</w:t>
      </w:r>
    </w:p>
    <w:p/>
    <w:p>
      <w:r>
        <w:t>6. 기대하는 점</w:t>
      </w:r>
    </w:p>
    <w:p>
      <w:r>
        <w:t>계획대로 진행되면 학습한 내용을 실제 데이터에 적용하면서 감을 익힐 수 있을 것이다. 또한 관광 정책에 관심을 가지는 이유와 연결해, 어떤 인사이트가 정책에 도움을 줄 수 있을지 고민해 볼 수 있을 것 같다. 최종적으로는 분석 결과를 누구나 이해하기 쉬운 언어로 정리해, 데이터에 익숙하지 않은 사람도 쉽게 읽을 수 있는 리포트를 만드는 것이 목표다. 그 과정에서 스스로의 설명력도 키울 수 있을 것이다.</w:t>
      </w:r>
    </w:p>
    <w:p/>
    <w:p>
      <w:r>
        <w:t>7. 참고 메모</w:t>
      </w:r>
    </w:p>
    <w:p>
      <w:r>
        <w:t>작업 도중 떠오른 인사이트는 주간 회의 노트와 개인 노트에 동시에 기록한다. 파생 아이디어가 생기면 실험 우선순위를 조정하거나 향후 과제로 남겨두고, 일정에는 영향을 주지 않도록 조율할 예정이다. 필요한 자료 요청 사항은 미리 정리해 관련 부서에 전달할 계획이다.</w:t>
      </w:r>
    </w:p>
    <w:p/>
    <w:p>
      <w:r>
        <w:t>맺음말</w:t>
      </w:r>
    </w:p>
    <w:p>
      <w:r>
        <w:t>이번 리포트는 단순한 제출용이 아니라 향후 프로젝트의 출발점을 정리하는 문서로 삼으려 한다. 작성 후에는 팀원들과 공유해 추가 아이디어를 받는 것도 고려 중이다. 계획을 실행하면서 생기는 변화는 그때그때 반영해, 살아있는 문서로 유지하고자 한다.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